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DF209DA"/>
    <w:p w14:paraId="2B5891C6">
      <w:pPr>
        <w:spacing w:after="0" w:line="240" w:lineRule="auto"/>
        <w:jc w:val="both"/>
        <w:rPr>
          <w:rFonts w:ascii="Calibri" w:hAnsi="Calibri" w:eastAsia="Times New Roman" w:cs="Calibri"/>
          <w:b/>
          <w:i/>
          <w:color w:val="E36C09"/>
          <w:sz w:val="24"/>
          <w:szCs w:val="24"/>
          <w:u w:val="single"/>
          <w:lang w:val="es-AR" w:eastAsia="es-ES"/>
        </w:rPr>
      </w:pPr>
      <w:r>
        <w:rPr>
          <w:rFonts w:ascii="Calibri" w:hAnsi="Calibri" w:eastAsia="Times New Roman" w:cs="Calibri"/>
          <w:b/>
          <w:i/>
          <w:color w:val="E36C09"/>
          <w:sz w:val="24"/>
          <w:szCs w:val="24"/>
          <w:u w:val="single"/>
          <w:lang w:val="es-AR" w:eastAsia="es-ES"/>
        </w:rPr>
        <w:t xml:space="preserve">PRIMERA PARTE </w:t>
      </w:r>
    </w:p>
    <w:p w14:paraId="2C3E72B0">
      <w:pPr>
        <w:spacing w:after="0" w:line="240" w:lineRule="auto"/>
        <w:jc w:val="center"/>
        <w:rPr>
          <w:rFonts w:ascii="Calibri" w:hAnsi="Calibri" w:eastAsia="Times New Roman" w:cs="Calibri"/>
          <w:b/>
          <w:sz w:val="24"/>
          <w:szCs w:val="24"/>
          <w:u w:val="single"/>
          <w:lang w:val="es-AR" w:eastAsia="es-ES"/>
        </w:rPr>
      </w:pPr>
      <w:r>
        <w:rPr>
          <w:rFonts w:ascii="Calibri" w:hAnsi="Calibri" w:eastAsia="Times New Roman" w:cs="Calibri"/>
          <w:b/>
          <w:sz w:val="24"/>
          <w:szCs w:val="24"/>
          <w:u w:val="single"/>
          <w:lang w:val="es-AR" w:eastAsia="es-ES"/>
        </w:rPr>
        <w:t>PROPUESTA DE PLANIFICACIÓN DE CLASE</w:t>
      </w:r>
    </w:p>
    <w:tbl>
      <w:tblPr>
        <w:tblStyle w:val="122"/>
        <w:tblpPr w:leftFromText="180" w:rightFromText="180" w:vertAnchor="text" w:horzAnchor="page" w:tblpX="449" w:tblpY="274"/>
        <w:tblOverlap w:val="never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954"/>
        <w:gridCol w:w="4790"/>
        <w:gridCol w:w="849"/>
        <w:gridCol w:w="7029"/>
      </w:tblGrid>
      <w:tr w14:paraId="63CB8A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3475" w:type="dxa"/>
            <w:gridSpan w:val="2"/>
            <w:vAlign w:val="center"/>
          </w:tcPr>
          <w:p w14:paraId="65C521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Apellido y Nombre del/la AP</w:t>
            </w:r>
          </w:p>
        </w:tc>
        <w:tc>
          <w:tcPr>
            <w:tcW w:w="4790" w:type="dxa"/>
            <w:vAlign w:val="center"/>
          </w:tcPr>
          <w:p w14:paraId="05081D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{nombre}</w:t>
            </w:r>
          </w:p>
        </w:tc>
        <w:tc>
          <w:tcPr>
            <w:tcW w:w="849" w:type="dxa"/>
            <w:vAlign w:val="center"/>
          </w:tcPr>
          <w:p w14:paraId="50AFE3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Curso</w:t>
            </w:r>
          </w:p>
        </w:tc>
        <w:tc>
          <w:tcPr>
            <w:tcW w:w="7029" w:type="dxa"/>
            <w:vAlign w:val="center"/>
          </w:tcPr>
          <w:p w14:paraId="7223F2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{curso}</w:t>
            </w:r>
          </w:p>
        </w:tc>
      </w:tr>
      <w:tr w14:paraId="71145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21" w:type="dxa"/>
            <w:vAlign w:val="center"/>
          </w:tcPr>
          <w:p w14:paraId="2470A3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Escuela</w:t>
            </w:r>
          </w:p>
        </w:tc>
        <w:tc>
          <w:tcPr>
            <w:tcW w:w="6744" w:type="dxa"/>
            <w:gridSpan w:val="2"/>
            <w:vAlign w:val="center"/>
          </w:tcPr>
          <w:p w14:paraId="6C9970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{escuela}</w:t>
            </w:r>
          </w:p>
        </w:tc>
        <w:tc>
          <w:tcPr>
            <w:tcW w:w="849" w:type="dxa"/>
            <w:vAlign w:val="center"/>
          </w:tcPr>
          <w:p w14:paraId="283E5D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Turno</w:t>
            </w:r>
          </w:p>
        </w:tc>
        <w:tc>
          <w:tcPr>
            <w:tcW w:w="7029" w:type="dxa"/>
            <w:vAlign w:val="center"/>
          </w:tcPr>
          <w:p w14:paraId="6F177A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{turno}</w:t>
            </w:r>
          </w:p>
        </w:tc>
      </w:tr>
      <w:tr w14:paraId="64A4C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21" w:type="dxa"/>
            <w:vAlign w:val="center"/>
          </w:tcPr>
          <w:p w14:paraId="4ED6AD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Grado</w:t>
            </w:r>
          </w:p>
        </w:tc>
        <w:tc>
          <w:tcPr>
            <w:tcW w:w="6744" w:type="dxa"/>
            <w:gridSpan w:val="2"/>
            <w:vAlign w:val="center"/>
          </w:tcPr>
          <w:p w14:paraId="2671A5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/>
                <w:sz w:val="22"/>
                <w:szCs w:val="22"/>
                <w:lang w:val="es-AR" w:eastAsia="es-ES"/>
              </w:rPr>
              <w:t>{grado}</w:t>
            </w:r>
          </w:p>
        </w:tc>
        <w:tc>
          <w:tcPr>
            <w:tcW w:w="849" w:type="dxa"/>
            <w:vAlign w:val="center"/>
          </w:tcPr>
          <w:p w14:paraId="116198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MO</w:t>
            </w:r>
          </w:p>
        </w:tc>
        <w:tc>
          <w:tcPr>
            <w:tcW w:w="7029" w:type="dxa"/>
            <w:vAlign w:val="center"/>
          </w:tcPr>
          <w:p w14:paraId="539950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{mo}</w:t>
            </w:r>
          </w:p>
        </w:tc>
      </w:tr>
    </w:tbl>
    <w:p w14:paraId="72E121EC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tbl>
      <w:tblPr>
        <w:tblStyle w:val="12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1"/>
        <w:gridCol w:w="11622"/>
      </w:tblGrid>
      <w:tr w14:paraId="5799D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pct"/>
          </w:tcPr>
          <w:p w14:paraId="32E50528">
            <w:pPr>
              <w:widowControl w:val="0"/>
              <w:spacing w:after="0" w:line="240" w:lineRule="auto"/>
              <w:jc w:val="both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sz w:val="22"/>
                <w:szCs w:val="22"/>
                <w:u w:val="single"/>
                <w:lang w:val="es-AR" w:eastAsia="es-ES"/>
              </w:rPr>
              <w:t>Tema/s asignados por el MO para trabajar:</w:t>
            </w:r>
            <w:r>
              <w:rPr>
                <w:rFonts w:ascii="Calibri" w:hAnsi="Calibri" w:eastAsia="Times New Roman" w:cs="Calibri"/>
                <w:sz w:val="22"/>
                <w:szCs w:val="22"/>
                <w:u w:val="single"/>
                <w:lang w:val="es-AR" w:eastAsia="es-ES"/>
              </w:rPr>
              <w:br w:type="textWrapping"/>
            </w:r>
            <w:r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  <w:t>(se expresa tal cual fue dado por el MO)</w:t>
            </w:r>
          </w:p>
        </w:tc>
        <w:tc>
          <w:tcPr>
            <w:tcW w:w="3599" w:type="pct"/>
          </w:tcPr>
          <w:p w14:paraId="771098B8">
            <w:pPr>
              <w:widowControl w:val="0"/>
              <w:spacing w:after="0" w:line="240" w:lineRule="auto"/>
              <w:jc w:val="both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{tema}</w:t>
            </w:r>
          </w:p>
        </w:tc>
      </w:tr>
    </w:tbl>
    <w:p w14:paraId="5DB4DCAC">
      <w:pPr>
        <w:spacing w:after="0" w:line="240" w:lineRule="auto"/>
        <w:jc w:val="both"/>
        <w:rPr>
          <w:rFonts w:ascii="Calibri" w:hAnsi="Calibri" w:eastAsia="Times New Roman" w:cs="Calibri"/>
          <w:b/>
          <w:sz w:val="24"/>
          <w:szCs w:val="24"/>
          <w:u w:val="single"/>
          <w:lang w:val="es-AR" w:eastAsia="es-ES"/>
        </w:rPr>
      </w:pPr>
    </w:p>
    <w:p w14:paraId="57B7D030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  <w:r>
        <w:rPr>
          <w:rFonts w:ascii="Calibri" w:hAnsi="Calibri" w:eastAsia="Times New Roman" w:cs="Calibri"/>
          <w:b/>
          <w:sz w:val="24"/>
          <w:szCs w:val="24"/>
          <w:u w:val="single"/>
          <w:lang w:val="es-AR" w:eastAsia="es-ES"/>
        </w:rPr>
        <w:t>Cuadro de selección de contenidos del diseño curricular del nivel</w:t>
      </w:r>
      <w:r>
        <w:rPr>
          <w:rFonts w:ascii="Calibri" w:hAnsi="Calibri" w:eastAsia="Times New Roman" w:cs="Calibri"/>
          <w:sz w:val="24"/>
          <w:szCs w:val="24"/>
          <w:lang w:val="es-AR" w:eastAsia="es-ES"/>
        </w:rPr>
        <w:t>:</w:t>
      </w:r>
      <w:r>
        <w:rPr>
          <w:rFonts w:hint="default" w:ascii="Calibri" w:hAnsi="Calibri" w:eastAsia="Times New Roman" w:cs="Calibri"/>
          <w:sz w:val="24"/>
          <w:szCs w:val="24"/>
          <w:lang w:val="es-AR" w:eastAsia="es-ES"/>
        </w:rPr>
        <w:t xml:space="preserve"> </w:t>
      </w:r>
      <w:r>
        <w:rPr>
          <w:rFonts w:ascii="Calibri" w:hAnsi="Calibri" w:eastAsia="Times New Roman" w:cs="Calibri"/>
          <w:sz w:val="24"/>
          <w:szCs w:val="24"/>
          <w:lang w:val="es-AR" w:eastAsia="es-ES"/>
        </w:rPr>
        <w:t>(se colocan TODOS los que incluyen al tema asignado)</w:t>
      </w:r>
    </w:p>
    <w:p w14:paraId="38C589E9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tbl>
      <w:tblPr>
        <w:tblStyle w:val="12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2242"/>
        <w:gridCol w:w="2381"/>
        <w:gridCol w:w="3427"/>
        <w:gridCol w:w="3347"/>
        <w:gridCol w:w="2850"/>
      </w:tblGrid>
      <w:tr w14:paraId="0D02E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88" w:type="pct"/>
            <w:vMerge w:val="restart"/>
            <w:shd w:val="clear" w:color="auto" w:fill="FABF8F"/>
            <w:vAlign w:val="center"/>
          </w:tcPr>
          <w:p w14:paraId="766C75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Calibri" w:hAnsi="Calibri" w:eastAsia="Times New Roman" w:cs="Calibri"/>
                <w:b/>
                <w:sz w:val="28"/>
                <w:szCs w:val="28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8"/>
                <w:szCs w:val="28"/>
                <w:lang w:val="es-AR" w:eastAsia="es-ES"/>
              </w:rPr>
              <w:t>Ciencias Sociales</w:t>
            </w:r>
          </w:p>
        </w:tc>
        <w:tc>
          <w:tcPr>
            <w:tcW w:w="694" w:type="pct"/>
            <w:vMerge w:val="restart"/>
            <w:vAlign w:val="center"/>
          </w:tcPr>
          <w:p w14:paraId="101C3E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Objetivos</w:t>
            </w:r>
          </w:p>
        </w:tc>
        <w:tc>
          <w:tcPr>
            <w:tcW w:w="737" w:type="pct"/>
            <w:vMerge w:val="restart"/>
            <w:vAlign w:val="center"/>
          </w:tcPr>
          <w:p w14:paraId="59C768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Bloque</w:t>
            </w:r>
          </w:p>
        </w:tc>
        <w:tc>
          <w:tcPr>
            <w:tcW w:w="2097" w:type="pct"/>
            <w:gridSpan w:val="2"/>
            <w:vAlign w:val="center"/>
          </w:tcPr>
          <w:p w14:paraId="4C17F2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Contenidos</w:t>
            </w:r>
          </w:p>
        </w:tc>
        <w:tc>
          <w:tcPr>
            <w:tcW w:w="882" w:type="pct"/>
            <w:vMerge w:val="restart"/>
            <w:vAlign w:val="center"/>
          </w:tcPr>
          <w:p w14:paraId="64F74C8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Calibri" w:hAnsi="Calibri" w:eastAsia="Times New Roman" w:cs="Calibri"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Indicadores de Avance</w:t>
            </w:r>
          </w:p>
        </w:tc>
      </w:tr>
      <w:tr w14:paraId="47222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pct"/>
            <w:vMerge w:val="continue"/>
            <w:shd w:val="clear" w:color="auto" w:fill="FABF8F"/>
            <w:vAlign w:val="center"/>
          </w:tcPr>
          <w:p w14:paraId="42719A7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Calibri" w:hAnsi="Calibri" w:eastAsia="Times New Roman" w:cs="Calibri"/>
                <w:b/>
                <w:sz w:val="28"/>
                <w:szCs w:val="28"/>
                <w:lang w:val="es-AR" w:eastAsia="es-ES"/>
              </w:rPr>
            </w:pPr>
          </w:p>
        </w:tc>
        <w:tc>
          <w:tcPr>
            <w:tcW w:w="694" w:type="pct"/>
            <w:vMerge w:val="continue"/>
            <w:vAlign w:val="center"/>
          </w:tcPr>
          <w:p w14:paraId="2726677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</w:pPr>
          </w:p>
        </w:tc>
        <w:tc>
          <w:tcPr>
            <w:tcW w:w="737" w:type="pct"/>
            <w:vMerge w:val="continue"/>
            <w:vAlign w:val="center"/>
          </w:tcPr>
          <w:p w14:paraId="10CE06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Calibri" w:hAnsi="Calibri" w:eastAsia="Times New Roman" w:cs="Calibri"/>
                <w:b/>
                <w:bCs/>
                <w:sz w:val="22"/>
                <w:szCs w:val="22"/>
                <w:lang w:val="es-AR" w:eastAsia="es-ES"/>
              </w:rPr>
            </w:pPr>
          </w:p>
        </w:tc>
        <w:tc>
          <w:tcPr>
            <w:tcW w:w="1061" w:type="pct"/>
            <w:vAlign w:val="center"/>
          </w:tcPr>
          <w:p w14:paraId="767B8BA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Conceptos</w:t>
            </w:r>
          </w:p>
        </w:tc>
        <w:tc>
          <w:tcPr>
            <w:tcW w:w="1036" w:type="pct"/>
            <w:vAlign w:val="center"/>
          </w:tcPr>
          <w:p w14:paraId="2A432B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Modos de conocer</w:t>
            </w:r>
          </w:p>
        </w:tc>
        <w:tc>
          <w:tcPr>
            <w:tcW w:w="882" w:type="pct"/>
            <w:vMerge w:val="continue"/>
            <w:vAlign w:val="center"/>
          </w:tcPr>
          <w:p w14:paraId="297C75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</w:p>
        </w:tc>
      </w:tr>
      <w:tr w14:paraId="65690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588" w:type="pct"/>
            <w:vMerge w:val="continue"/>
            <w:shd w:val="clear" w:color="auto" w:fill="FABF8F"/>
            <w:vAlign w:val="center"/>
          </w:tcPr>
          <w:p w14:paraId="2F7226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ascii="Calibri" w:hAnsi="Calibri" w:eastAsia="Times New Roman" w:cs="Calibri"/>
                <w:b/>
                <w:sz w:val="28"/>
                <w:szCs w:val="28"/>
                <w:lang w:val="es-AR" w:eastAsia="es-ES"/>
              </w:rPr>
            </w:pPr>
          </w:p>
        </w:tc>
        <w:tc>
          <w:tcPr>
            <w:tcW w:w="694" w:type="pct"/>
            <w:vAlign w:val="top"/>
          </w:tcPr>
          <w:p w14:paraId="56F1F5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Calibri" w:hAnsi="Calibri" w:eastAsia="Times New Roman" w:cs="Calibri"/>
                <w:sz w:val="20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{objetivos}</w:t>
            </w:r>
          </w:p>
        </w:tc>
        <w:tc>
          <w:tcPr>
            <w:tcW w:w="737" w:type="pct"/>
            <w:vAlign w:val="top"/>
          </w:tcPr>
          <w:p w14:paraId="255016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Calibri" w:hAnsi="Calibri" w:eastAsia="Times New Roman" w:cs="Calibri"/>
                <w:sz w:val="20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{bloque}</w:t>
            </w:r>
          </w:p>
        </w:tc>
        <w:tc>
          <w:tcPr>
            <w:tcW w:w="1061" w:type="pct"/>
            <w:vAlign w:val="top"/>
          </w:tcPr>
          <w:p w14:paraId="7CEE78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Calibri" w:hAnsi="Calibri" w:eastAsia="Times New Roman" w:cs="Calibri"/>
                <w:sz w:val="20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{conceptos}</w:t>
            </w:r>
          </w:p>
        </w:tc>
        <w:tc>
          <w:tcPr>
            <w:tcW w:w="1036" w:type="pct"/>
            <w:vAlign w:val="top"/>
          </w:tcPr>
          <w:p w14:paraId="2D442C0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Calibri" w:cs="Calibri"/>
                <w:sz w:val="20"/>
                <w:szCs w:val="20"/>
                <w:lang w:val="es-AR" w:eastAsia="en-U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{modos_de_conocer}</w:t>
            </w:r>
          </w:p>
        </w:tc>
        <w:tc>
          <w:tcPr>
            <w:tcW w:w="882" w:type="pct"/>
            <w:vAlign w:val="top"/>
          </w:tcPr>
          <w:p w14:paraId="216AE0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Calibri" w:hAnsi="Calibri" w:eastAsia="Times New Roman" w:cs="Calibri"/>
                <w:sz w:val="20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{indicadores_de_avance}</w:t>
            </w:r>
          </w:p>
        </w:tc>
      </w:tr>
    </w:tbl>
    <w:p w14:paraId="6C513A65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p w14:paraId="3D647932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tbl>
      <w:tblPr>
        <w:tblStyle w:val="12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0"/>
        <w:gridCol w:w="11683"/>
      </w:tblGrid>
      <w:tr w14:paraId="24D18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pct"/>
          </w:tcPr>
          <w:p w14:paraId="473C7F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left"/>
              <w:textAlignment w:val="auto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u w:val="single"/>
                <w:lang w:val="es-AR" w:eastAsia="es-ES"/>
              </w:rPr>
              <w:t>Delimitación del contenido para la clase</w:t>
            </w:r>
            <w:r>
              <w:rPr>
                <w:rFonts w:ascii="Calibri" w:hAnsi="Calibri" w:eastAsia="Times New Roman" w:cs="Calibri"/>
                <w:sz w:val="22"/>
                <w:szCs w:val="22"/>
                <w:u w:val="single"/>
                <w:lang w:val="es-AR" w:eastAsia="es-ES"/>
              </w:rPr>
              <w:t>:</w:t>
            </w:r>
            <w:r>
              <w:rPr>
                <w:rFonts w:ascii="Calibri" w:hAnsi="Calibri" w:eastAsia="Times New Roman" w:cs="Calibri"/>
                <w:sz w:val="22"/>
                <w:szCs w:val="22"/>
                <w:u w:val="single"/>
                <w:lang w:val="es-AR" w:eastAsia="es-ES"/>
              </w:rPr>
              <w:br w:type="textWrapping"/>
            </w:r>
            <w:r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  <w:t>(se coloca SÓLO el/los contenido/s o conceptos a trabajar en esta clase)</w:t>
            </w:r>
          </w:p>
        </w:tc>
        <w:tc>
          <w:tcPr>
            <w:tcW w:w="3618" w:type="pct"/>
          </w:tcPr>
          <w:p w14:paraId="1408283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val="en-US" w:eastAsia="zh-CN" w:bidi="ar"/>
              </w:rPr>
              <w:t>{delimitacion_de_contenido}</w:t>
            </w:r>
            <w:bookmarkStart w:id="0" w:name="_GoBack"/>
            <w:bookmarkEnd w:id="0"/>
          </w:p>
        </w:tc>
      </w:tr>
    </w:tbl>
    <w:p w14:paraId="596A4E05">
      <w:pPr>
        <w:spacing w:after="0" w:line="240" w:lineRule="auto"/>
        <w:rPr>
          <w:rFonts w:ascii="Arial" w:hAnsi="Arial" w:eastAsia="Times New Roman" w:cs="Arial"/>
          <w:sz w:val="24"/>
          <w:szCs w:val="24"/>
          <w:lang w:val="es-AR" w:eastAsia="es-ES"/>
        </w:rPr>
      </w:pPr>
    </w:p>
    <w:p w14:paraId="28414CE2">
      <w:pPr>
        <w:rPr>
          <w:lang w:val="en-US"/>
        </w:rPr>
      </w:pPr>
    </w:p>
    <w:sectPr>
      <w:pgSz w:w="16838" w:h="11906" w:orient="landscape"/>
      <w:pgMar w:top="283" w:right="454" w:bottom="283" w:left="454" w:header="708" w:footer="709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353B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97C031F"/>
    <w:rsid w:val="30D5715D"/>
    <w:rsid w:val="5EDF47CA"/>
    <w:rsid w:val="684353B6"/>
    <w:rsid w:val="7425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qFormat/>
    <w:uiPriority w:val="0"/>
    <w:rPr>
      <w:i/>
      <w:iCs/>
    </w:rPr>
  </w:style>
  <w:style w:type="character" w:styleId="14">
    <w:name w:val="HTML Acronym"/>
    <w:basedOn w:val="11"/>
    <w:qFormat/>
    <w:uiPriority w:val="0"/>
  </w:style>
  <w:style w:type="character" w:styleId="15">
    <w:name w:val="endnote reference"/>
    <w:basedOn w:val="11"/>
    <w:qFormat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qFormat/>
    <w:uiPriority w:val="0"/>
    <w:rPr>
      <w:sz w:val="21"/>
      <w:szCs w:val="21"/>
    </w:rPr>
  </w:style>
  <w:style w:type="character" w:styleId="20">
    <w:name w:val="HTML Sample"/>
    <w:basedOn w:val="11"/>
    <w:qFormat/>
    <w:uiPriority w:val="0"/>
    <w:rPr>
      <w:rFonts w:ascii="Courier New" w:hAnsi="Courier New" w:cs="Courier New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HTML Cite"/>
    <w:basedOn w:val="11"/>
    <w:qFormat/>
    <w:uiPriority w:val="0"/>
    <w:rPr>
      <w:i/>
      <w:iCs/>
    </w:rPr>
  </w:style>
  <w:style w:type="character" w:styleId="23">
    <w:name w:val="HTML Definition"/>
    <w:basedOn w:val="11"/>
    <w:qFormat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qFormat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qFormat/>
    <w:uiPriority w:val="0"/>
  </w:style>
  <w:style w:type="character" w:styleId="2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uiPriority w:val="0"/>
    <w:pPr>
      <w:spacing w:after="120"/>
      <w:ind w:left="720"/>
    </w:pPr>
  </w:style>
  <w:style w:type="paragraph" w:styleId="31">
    <w:name w:val="index 1"/>
    <w:basedOn w:val="1"/>
    <w:next w:val="1"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qFormat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qFormat/>
    <w:uiPriority w:val="0"/>
    <w:pPr>
      <w:ind w:left="2940" w:leftChars="1400"/>
    </w:pPr>
  </w:style>
  <w:style w:type="paragraph" w:styleId="43">
    <w:name w:val="toc 2"/>
    <w:basedOn w:val="1"/>
    <w:next w:val="1"/>
    <w:qFormat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Continue 3"/>
    <w:basedOn w:val="1"/>
    <w:qFormat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qFormat/>
    <w:uiPriority w:val="0"/>
    <w:pPr>
      <w:ind w:left="800" w:leftChars="800"/>
    </w:pPr>
  </w:style>
  <w:style w:type="paragraph" w:styleId="50">
    <w:name w:val="index 2"/>
    <w:basedOn w:val="1"/>
    <w:next w:val="1"/>
    <w:qFormat/>
    <w:uiPriority w:val="0"/>
    <w:pPr>
      <w:ind w:left="200" w:leftChars="200"/>
    </w:pPr>
  </w:style>
  <w:style w:type="paragraph" w:styleId="51">
    <w:name w:val="annotation subject"/>
    <w:basedOn w:val="52"/>
    <w:next w:val="52"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qFormat/>
    <w:uiPriority w:val="0"/>
    <w:pPr>
      <w:ind w:left="4320"/>
    </w:pPr>
  </w:style>
  <w:style w:type="paragraph" w:styleId="55">
    <w:name w:val="toc 6"/>
    <w:basedOn w:val="1"/>
    <w:next w:val="1"/>
    <w:qFormat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qFormat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uiPriority w:val="0"/>
    <w:pPr>
      <w:ind w:left="420" w:leftChars="200"/>
    </w:pPr>
  </w:style>
  <w:style w:type="paragraph" w:styleId="63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qFormat/>
    <w:uiPriority w:val="0"/>
    <w:pPr>
      <w:spacing w:after="120"/>
      <w:ind w:left="1440"/>
    </w:pPr>
  </w:style>
  <w:style w:type="paragraph" w:styleId="65">
    <w:name w:val="Body Text 2"/>
    <w:basedOn w:val="1"/>
    <w:uiPriority w:val="0"/>
    <w:pPr>
      <w:spacing w:after="120" w:line="480" w:lineRule="auto"/>
    </w:pPr>
  </w:style>
  <w:style w:type="paragraph" w:styleId="66">
    <w:name w:val="List 3"/>
    <w:basedOn w:val="1"/>
    <w:qFormat/>
    <w:uiPriority w:val="0"/>
    <w:pPr>
      <w:ind w:left="1080" w:hanging="360"/>
    </w:pPr>
  </w:style>
  <w:style w:type="paragraph" w:styleId="67">
    <w:name w:val="Note Heading"/>
    <w:basedOn w:val="1"/>
    <w:next w:val="1"/>
    <w:qFormat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qFormat/>
    <w:uiPriority w:val="0"/>
    <w:pPr>
      <w:spacing w:after="120"/>
      <w:ind w:left="1800"/>
    </w:pPr>
  </w:style>
  <w:style w:type="paragraph" w:styleId="70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71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uiPriority w:val="0"/>
    <w:rPr>
      <w:i/>
      <w:iCs/>
    </w:rPr>
  </w:style>
  <w:style w:type="paragraph" w:styleId="73">
    <w:name w:val="List Number 4"/>
    <w:basedOn w:val="1"/>
    <w:qFormat/>
    <w:uiPriority w:val="0"/>
    <w:pPr>
      <w:numPr>
        <w:ilvl w:val="0"/>
        <w:numId w:val="2"/>
      </w:numPr>
    </w:pPr>
  </w:style>
  <w:style w:type="paragraph" w:styleId="74">
    <w:name w:val="List Number 3"/>
    <w:basedOn w:val="1"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qFormat/>
    <w:uiPriority w:val="0"/>
    <w:pPr>
      <w:spacing w:after="120"/>
      <w:ind w:left="360"/>
    </w:pPr>
  </w:style>
  <w:style w:type="paragraph" w:styleId="79">
    <w:name w:val="List Number"/>
    <w:basedOn w:val="1"/>
    <w:uiPriority w:val="0"/>
    <w:pPr>
      <w:numPr>
        <w:ilvl w:val="0"/>
        <w:numId w:val="4"/>
      </w:numPr>
    </w:pPr>
  </w:style>
  <w:style w:type="paragraph" w:styleId="80">
    <w:name w:val="List 2"/>
    <w:basedOn w:val="1"/>
    <w:qFormat/>
    <w:uiPriority w:val="0"/>
    <w:pPr>
      <w:ind w:left="720" w:hanging="360"/>
    </w:pPr>
  </w:style>
  <w:style w:type="paragraph" w:styleId="81">
    <w:name w:val="Signature"/>
    <w:basedOn w:val="1"/>
    <w:qFormat/>
    <w:uiPriority w:val="0"/>
    <w:pPr>
      <w:ind w:left="4320"/>
    </w:pPr>
  </w:style>
  <w:style w:type="paragraph" w:styleId="82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uiPriority w:val="0"/>
  </w:style>
  <w:style w:type="paragraph" w:styleId="86">
    <w:name w:val="List Bullet 5"/>
    <w:basedOn w:val="1"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qFormat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List 4"/>
    <w:basedOn w:val="1"/>
    <w:qFormat/>
    <w:uiPriority w:val="0"/>
    <w:pPr>
      <w:ind w:left="1440" w:hanging="360"/>
    </w:pPr>
  </w:style>
  <w:style w:type="paragraph" w:styleId="91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2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93">
    <w:name w:val="List Bullet 4"/>
    <w:basedOn w:val="1"/>
    <w:qFormat/>
    <w:uiPriority w:val="0"/>
    <w:pPr>
      <w:numPr>
        <w:ilvl w:val="0"/>
        <w:numId w:val="10"/>
      </w:numPr>
    </w:pPr>
  </w:style>
  <w:style w:type="paragraph" w:styleId="94">
    <w:name w:val="Normal (Web)"/>
    <w:basedOn w:val="1"/>
    <w:qFormat/>
    <w:uiPriority w:val="0"/>
    <w:rPr>
      <w:sz w:val="24"/>
      <w:szCs w:val="24"/>
    </w:rPr>
  </w:style>
  <w:style w:type="paragraph" w:styleId="9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qFormat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qFormat/>
    <w:uiPriority w:val="0"/>
    <w:pPr>
      <w:ind w:firstLine="210"/>
    </w:pPr>
  </w:style>
  <w:style w:type="paragraph" w:styleId="104">
    <w:name w:val="Body Text First Indent 2"/>
    <w:basedOn w:val="78"/>
    <w:qFormat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2025-08-13T14:12:00Z</dcterms:created>
  <dc:creator>RamDev</dc:creator>
  <cp:lastModifiedBy>Eleazar Villalba</cp:lastModifiedBy>
  <dcterms:modified xsi:type="dcterms:W3CDTF">2025-08-13T16:22:13Z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70DE6BF263574B589D44A4BF076BEEEE_11</vt:lpwstr>
  </property>
</Properties>
</file>