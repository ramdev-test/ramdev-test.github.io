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DF209DA"/>
    <w:p w14:paraId="53135735">
      <w:pPr>
        <w:spacing w:line="292" w:lineRule="exact"/>
        <w:rPr>
          <w:rFonts w:ascii="Calibri"/>
          <w:b/>
          <w:i/>
          <w:color w:val="C55A11" w:themeColor="accent2" w:themeShade="BF"/>
          <w:sz w:val="24"/>
        </w:rPr>
      </w:pPr>
      <w:r>
        <w:rPr>
          <w:rFonts w:ascii="Calibri"/>
          <w:b/>
          <w:i/>
          <w:color w:val="C55A11" w:themeColor="accent2" w:themeShade="BF"/>
          <w:sz w:val="24"/>
          <w:u w:val="single"/>
        </w:rPr>
        <w:t>PRIMERA</w:t>
      </w:r>
      <w:r>
        <w:rPr>
          <w:rFonts w:ascii="Calibri"/>
          <w:b/>
          <w:i/>
          <w:color w:val="C55A11" w:themeColor="accent2" w:themeShade="BF"/>
          <w:spacing w:val="-4"/>
          <w:sz w:val="24"/>
          <w:u w:val="single"/>
        </w:rPr>
        <w:t xml:space="preserve"> PARTE</w:t>
      </w:r>
    </w:p>
    <w:p w14:paraId="6CD30700">
      <w:pPr>
        <w:jc w:val="center"/>
        <w:rPr>
          <w:rFonts w:ascii="Calibri" w:hAnsi="Calibri"/>
          <w:spacing w:val="-2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PROPUESTA DE PLANIFICACIÓN DE CLASE</w:t>
      </w:r>
    </w:p>
    <w:tbl>
      <w:tblPr>
        <w:tblStyle w:val="122"/>
        <w:tblpPr w:leftFromText="180" w:rightFromText="180" w:vertAnchor="text" w:horzAnchor="page" w:tblpX="449" w:tblpY="274"/>
        <w:tblOverlap w:val="never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954"/>
        <w:gridCol w:w="4790"/>
        <w:gridCol w:w="849"/>
        <w:gridCol w:w="7029"/>
      </w:tblGrid>
      <w:tr w14:paraId="150B8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6" w:hRule="atLeast"/>
        </w:trPr>
        <w:tc>
          <w:tcPr>
            <w:tcW w:w="3475" w:type="dxa"/>
            <w:gridSpan w:val="2"/>
            <w:vAlign w:val="center"/>
          </w:tcPr>
          <w:p w14:paraId="4043357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Apellido y Nombre del/la AP</w:t>
            </w:r>
          </w:p>
        </w:tc>
        <w:tc>
          <w:tcPr>
            <w:tcW w:w="4790" w:type="dxa"/>
            <w:vAlign w:val="center"/>
          </w:tcPr>
          <w:p w14:paraId="372C04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Calibri" w:hAnsi="Calibri" w:cs="Calibri"/>
                <w:sz w:val="22"/>
                <w:szCs w:val="22"/>
                <w:lang w:val="es-AR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{nombre}</w:t>
            </w:r>
          </w:p>
        </w:tc>
        <w:tc>
          <w:tcPr>
            <w:tcW w:w="849" w:type="dxa"/>
            <w:vAlign w:val="center"/>
          </w:tcPr>
          <w:p w14:paraId="78143F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Curso</w:t>
            </w:r>
          </w:p>
        </w:tc>
        <w:tc>
          <w:tcPr>
            <w:tcW w:w="7029" w:type="dxa"/>
            <w:vAlign w:val="center"/>
          </w:tcPr>
          <w:p w14:paraId="29E267A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{curso}</w:t>
            </w:r>
          </w:p>
        </w:tc>
      </w:tr>
      <w:tr w14:paraId="379D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1" w:type="dxa"/>
            <w:vAlign w:val="center"/>
          </w:tcPr>
          <w:p w14:paraId="28FF3F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Escuela</w:t>
            </w:r>
          </w:p>
        </w:tc>
        <w:tc>
          <w:tcPr>
            <w:tcW w:w="6744" w:type="dxa"/>
            <w:gridSpan w:val="2"/>
            <w:vAlign w:val="center"/>
          </w:tcPr>
          <w:p w14:paraId="588341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{escuela}</w:t>
            </w:r>
          </w:p>
        </w:tc>
        <w:tc>
          <w:tcPr>
            <w:tcW w:w="849" w:type="dxa"/>
            <w:vAlign w:val="center"/>
          </w:tcPr>
          <w:p w14:paraId="0A599B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Turno</w:t>
            </w:r>
          </w:p>
        </w:tc>
        <w:tc>
          <w:tcPr>
            <w:tcW w:w="7029" w:type="dxa"/>
            <w:vAlign w:val="center"/>
          </w:tcPr>
          <w:p w14:paraId="401113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{turno}</w:t>
            </w:r>
          </w:p>
        </w:tc>
      </w:tr>
      <w:tr w14:paraId="37890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21" w:type="dxa"/>
            <w:vAlign w:val="center"/>
          </w:tcPr>
          <w:p w14:paraId="6FAED9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Grado</w:t>
            </w:r>
          </w:p>
        </w:tc>
        <w:tc>
          <w:tcPr>
            <w:tcW w:w="6744" w:type="dxa"/>
            <w:gridSpan w:val="2"/>
            <w:vAlign w:val="center"/>
          </w:tcPr>
          <w:p w14:paraId="134A02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b w:val="0"/>
                <w:bCs/>
                <w:sz w:val="22"/>
                <w:szCs w:val="22"/>
                <w:lang w:val="es-AR" w:eastAsia="es-ES"/>
              </w:rPr>
              <w:t>{grado}</w:t>
            </w:r>
          </w:p>
        </w:tc>
        <w:tc>
          <w:tcPr>
            <w:tcW w:w="849" w:type="dxa"/>
            <w:vAlign w:val="center"/>
          </w:tcPr>
          <w:p w14:paraId="42EF55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Times New Roman" w:cs="Calibri"/>
                <w:b/>
                <w:sz w:val="22"/>
                <w:szCs w:val="22"/>
                <w:lang w:val="es-AR" w:eastAsia="es-ES"/>
              </w:rPr>
              <w:t>MO</w:t>
            </w:r>
          </w:p>
        </w:tc>
        <w:tc>
          <w:tcPr>
            <w:tcW w:w="7029" w:type="dxa"/>
            <w:vAlign w:val="center"/>
          </w:tcPr>
          <w:p w14:paraId="2BABA3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{mo}</w:t>
            </w:r>
          </w:p>
        </w:tc>
      </w:tr>
    </w:tbl>
    <w:p w14:paraId="228B87C7">
      <w:pPr>
        <w:pStyle w:val="101"/>
        <w:jc w:val="left"/>
        <w:rPr>
          <w:rFonts w:ascii="Calibri" w:hAnsi="Calibri"/>
          <w:spacing w:val="-2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1"/>
        <w:gridCol w:w="11622"/>
      </w:tblGrid>
      <w:tr w14:paraId="4B0CB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0" w:type="pct"/>
          </w:tcPr>
          <w:p w14:paraId="6FB3F00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u w:val="single"/>
              </w:rPr>
              <w:t>Tema/s asignados por el MO para trabajar: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br w:type="textWrapping"/>
            </w:r>
            <w:r>
              <w:rPr>
                <w:rFonts w:ascii="Calibri" w:hAnsi="Calibri" w:cs="Calibri"/>
                <w:sz w:val="22"/>
                <w:szCs w:val="22"/>
              </w:rPr>
              <w:t>(se expresa tal cual fue dado por el MO)</w:t>
            </w:r>
          </w:p>
        </w:tc>
        <w:tc>
          <w:tcPr>
            <w:tcW w:w="3599" w:type="pct"/>
          </w:tcPr>
          <w:p w14:paraId="794BB3C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Times New Roman" w:cs="Calibri"/>
                <w:sz w:val="22"/>
                <w:szCs w:val="22"/>
                <w:lang w:val="es-AR" w:eastAsia="es-ES"/>
              </w:rPr>
              <w:t>{tema}</w:t>
            </w:r>
          </w:p>
        </w:tc>
      </w:tr>
    </w:tbl>
    <w:p w14:paraId="0987F3E7">
      <w:pPr>
        <w:pStyle w:val="101"/>
        <w:spacing w:before="26"/>
        <w:rPr>
          <w:rFonts w:ascii="Calibri"/>
          <w:sz w:val="20"/>
          <w:u w:val="none"/>
        </w:rPr>
      </w:pPr>
    </w:p>
    <w:p w14:paraId="0AC6BE6F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Cuadro de selección de contenidos del diseño curricular del nivel</w:t>
      </w:r>
      <w:r>
        <w:rPr>
          <w:rFonts w:ascii="Calibri" w:hAnsi="Calibri" w:cs="Calibri"/>
        </w:rPr>
        <w:t>: (se colocan TODOS los que incluyen al tema asignado)</w:t>
      </w:r>
    </w:p>
    <w:p w14:paraId="61D38AB0">
      <w:pPr>
        <w:pStyle w:val="101"/>
        <w:spacing w:before="26"/>
        <w:rPr>
          <w:rFonts w:ascii="Calibri"/>
          <w:sz w:val="20"/>
          <w:u w:val="none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322"/>
        <w:gridCol w:w="1905"/>
        <w:gridCol w:w="2378"/>
        <w:gridCol w:w="2310"/>
        <w:gridCol w:w="2688"/>
        <w:gridCol w:w="2667"/>
      </w:tblGrid>
      <w:tr w14:paraId="48220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88" w:type="pct"/>
            <w:vMerge w:val="restart"/>
            <w:shd w:val="clear" w:color="auto" w:fill="CCC0D9"/>
            <w:vAlign w:val="center"/>
          </w:tcPr>
          <w:p w14:paraId="78DCEE17">
            <w:pPr>
              <w:jc w:val="center"/>
              <w:rPr>
                <w:b/>
                <w:bCs/>
                <w:color w:val="FF000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Prácticas del Lenguaje</w:t>
            </w:r>
          </w:p>
        </w:tc>
        <w:tc>
          <w:tcPr>
            <w:tcW w:w="727" w:type="pct"/>
            <w:vAlign w:val="center"/>
          </w:tcPr>
          <w:p w14:paraId="4AD59D0D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  <w:t>Objetivos</w:t>
            </w:r>
          </w:p>
        </w:tc>
        <w:tc>
          <w:tcPr>
            <w:tcW w:w="598" w:type="pct"/>
            <w:vAlign w:val="center"/>
          </w:tcPr>
          <w:p w14:paraId="4F3D82C9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  <w:t>Ámbitos</w:t>
            </w:r>
          </w:p>
        </w:tc>
        <w:tc>
          <w:tcPr>
            <w:tcW w:w="744" w:type="pct"/>
            <w:vAlign w:val="center"/>
          </w:tcPr>
          <w:p w14:paraId="6C7D85BB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  <w:t>Ejes</w:t>
            </w:r>
          </w:p>
        </w:tc>
        <w:tc>
          <w:tcPr>
            <w:tcW w:w="723" w:type="pct"/>
            <w:vAlign w:val="center"/>
          </w:tcPr>
          <w:p w14:paraId="0F285497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  <w:t>Contenidos</w:t>
            </w:r>
          </w:p>
        </w:tc>
        <w:tc>
          <w:tcPr>
            <w:tcW w:w="840" w:type="pct"/>
            <w:vAlign w:val="center"/>
          </w:tcPr>
          <w:p w14:paraId="600F9AA5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  <w:t>Modos de Conocer</w:t>
            </w:r>
          </w:p>
        </w:tc>
        <w:tc>
          <w:tcPr>
            <w:tcW w:w="776" w:type="pct"/>
            <w:vAlign w:val="center"/>
          </w:tcPr>
          <w:p w14:paraId="21C2EE21">
            <w:pPr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  <w:t>Indicadores de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  <w:lang w:val="es-AR"/>
              </w:rPr>
              <w:t xml:space="preserve"> </w:t>
            </w:r>
            <w: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  <w:t>Avance</w:t>
            </w:r>
          </w:p>
        </w:tc>
      </w:tr>
      <w:tr w14:paraId="50CB9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</w:trPr>
        <w:tc>
          <w:tcPr>
            <w:tcW w:w="588" w:type="pct"/>
            <w:vMerge w:val="continue"/>
            <w:shd w:val="clear" w:color="auto" w:fill="CCC0D9"/>
          </w:tcPr>
          <w:p w14:paraId="627F255A">
            <w:pPr>
              <w:jc w:val="both"/>
              <w:rPr>
                <w:vertAlign w:val="baseline"/>
              </w:rPr>
            </w:pPr>
          </w:p>
        </w:tc>
        <w:tc>
          <w:tcPr>
            <w:tcW w:w="727" w:type="pct"/>
            <w:vAlign w:val="top"/>
          </w:tcPr>
          <w:p w14:paraId="0E30FC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{objetivos}</w:t>
            </w:r>
          </w:p>
        </w:tc>
        <w:tc>
          <w:tcPr>
            <w:tcW w:w="598" w:type="pct"/>
          </w:tcPr>
          <w:p w14:paraId="2B1E4C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s-AR"/>
              </w:rPr>
              <w:t>{ambitos}</w:t>
            </w:r>
          </w:p>
        </w:tc>
        <w:tc>
          <w:tcPr>
            <w:tcW w:w="744" w:type="pct"/>
          </w:tcPr>
          <w:p w14:paraId="67D116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jc w:val="left"/>
              <w:textAlignment w:val="auto"/>
              <w:rPr>
                <w:rFonts w:hint="default" w:ascii="Calibri" w:hAnsi="Calibri" w:cs="Calibri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es-AR"/>
              </w:rPr>
              <w:t>{ejes}</w:t>
            </w:r>
          </w:p>
        </w:tc>
        <w:tc>
          <w:tcPr>
            <w:tcW w:w="723" w:type="pct"/>
          </w:tcPr>
          <w:p w14:paraId="2BCF34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  <w:lang w:val="es-AR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{contenidos}</w:t>
            </w:r>
          </w:p>
        </w:tc>
        <w:tc>
          <w:tcPr>
            <w:tcW w:w="840" w:type="pct"/>
          </w:tcPr>
          <w:p w14:paraId="00838C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{modos_de_conocer}</w:t>
            </w:r>
          </w:p>
        </w:tc>
        <w:tc>
          <w:tcPr>
            <w:tcW w:w="776" w:type="pct"/>
          </w:tcPr>
          <w:p w14:paraId="1D8DD5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Times New Roma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{indicadores_de_avance}</w:t>
            </w:r>
          </w:p>
        </w:tc>
      </w:tr>
    </w:tbl>
    <w:p w14:paraId="0EFCDC51">
      <w:pPr>
        <w:pStyle w:val="101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0"/>
        <w:textAlignment w:val="auto"/>
        <w:rPr>
          <w:rFonts w:ascii="Calibri"/>
          <w:b w:val="0"/>
          <w:sz w:val="20"/>
          <w:u w:val="none"/>
        </w:rPr>
      </w:pPr>
    </w:p>
    <w:tbl>
      <w:tblPr>
        <w:tblStyle w:val="12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0"/>
        <w:gridCol w:w="11683"/>
      </w:tblGrid>
      <w:tr w14:paraId="24D18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1" w:type="pct"/>
          </w:tcPr>
          <w:p w14:paraId="473C7F9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u w:val="single"/>
              </w:rPr>
              <w:t>Delimitación del contenido para la clase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t>:</w:t>
            </w:r>
            <w:r>
              <w:rPr>
                <w:rFonts w:ascii="Calibri" w:hAnsi="Calibri" w:cs="Calibri"/>
                <w:sz w:val="22"/>
                <w:szCs w:val="22"/>
                <w:u w:val="single"/>
              </w:rPr>
              <w:br w:type="textWrapping"/>
            </w:r>
            <w:r>
              <w:rPr>
                <w:rFonts w:ascii="Calibri" w:hAnsi="Calibri" w:cs="Calibri"/>
                <w:sz w:val="22"/>
                <w:szCs w:val="22"/>
              </w:rPr>
              <w:t>(se coloca SÓLO el/los contenido/s o conceptos a trabajar en esta clase)</w:t>
            </w:r>
          </w:p>
        </w:tc>
        <w:tc>
          <w:tcPr>
            <w:tcW w:w="3618" w:type="pct"/>
          </w:tcPr>
          <w:p w14:paraId="140828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  <w:lang w:val="es-AR"/>
              </w:rPr>
            </w:pPr>
            <w:r>
              <w:rPr>
                <w:rFonts w:hint="default" w:ascii="Calibri" w:hAnsi="Calibri" w:eastAsia="Times New Roman" w:cs="Calibri"/>
                <w:kern w:val="0"/>
                <w:sz w:val="24"/>
                <w:szCs w:val="24"/>
                <w:lang w:val="en-US" w:eastAsia="zh-CN" w:bidi="ar"/>
              </w:rPr>
              <w:t>{delimitacion_de_contenido}</w:t>
            </w:r>
            <w:bookmarkStart w:id="0" w:name="_GoBack"/>
            <w:bookmarkEnd w:id="0"/>
          </w:p>
        </w:tc>
      </w:tr>
    </w:tbl>
    <w:p w14:paraId="7492EE5C"/>
    <w:p w14:paraId="763B3C0F"/>
    <w:p w14:paraId="18E58148">
      <w:pPr>
        <w:rPr>
          <w:lang w:val="en-US"/>
        </w:rPr>
      </w:pPr>
    </w:p>
    <w:p w14:paraId="59D97EBF">
      <w:pPr>
        <w:rPr>
          <w:lang w:val="en-US"/>
        </w:rPr>
      </w:pPr>
    </w:p>
    <w:sectPr>
      <w:pgSz w:w="16838" w:h="11906" w:orient="landscape"/>
      <w:pgMar w:top="283" w:right="454" w:bottom="283" w:left="45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7707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97C031F"/>
    <w:rsid w:val="0C110A5B"/>
    <w:rsid w:val="2B377073"/>
    <w:rsid w:val="5EDF47CA"/>
    <w:rsid w:val="742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uiPriority w:val="0"/>
    <w:rPr>
      <w:i/>
      <w:iCs/>
    </w:rPr>
  </w:style>
  <w:style w:type="character" w:styleId="14">
    <w:name w:val="HTML Acronym"/>
    <w:basedOn w:val="11"/>
    <w:uiPriority w:val="0"/>
  </w:style>
  <w:style w:type="character" w:styleId="15">
    <w:name w:val="endnote reference"/>
    <w:basedOn w:val="11"/>
    <w:qFormat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qFormat/>
    <w:uiPriority w:val="0"/>
  </w:style>
  <w:style w:type="character" w:styleId="18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qFormat/>
    <w:uiPriority w:val="0"/>
    <w:rPr>
      <w:rFonts w:ascii="Courier New" w:hAnsi="Courier New" w:cs="Courier New"/>
    </w:rPr>
  </w:style>
  <w:style w:type="character" w:styleId="21">
    <w:name w:val="footnote reference"/>
    <w:basedOn w:val="11"/>
    <w:qFormat/>
    <w:uiPriority w:val="0"/>
    <w:rPr>
      <w:vertAlign w:val="superscript"/>
    </w:rPr>
  </w:style>
  <w:style w:type="character" w:styleId="22">
    <w:name w:val="HTML Cite"/>
    <w:basedOn w:val="11"/>
    <w:qFormat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qFormat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qFormat/>
    <w:uiPriority w:val="0"/>
    <w:pPr>
      <w:ind w:left="420" w:leftChars="200"/>
    </w:pPr>
  </w:style>
  <w:style w:type="paragraph" w:styleId="44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qFormat/>
    <w:uiPriority w:val="0"/>
    <w:pPr>
      <w:ind w:left="400" w:leftChars="400"/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Continue 3"/>
    <w:basedOn w:val="1"/>
    <w:qFormat/>
    <w:uiPriority w:val="0"/>
    <w:pPr>
      <w:spacing w:after="120"/>
      <w:ind w:left="1080"/>
    </w:pPr>
  </w:style>
  <w:style w:type="paragraph" w:styleId="48">
    <w:name w:val="index 8"/>
    <w:basedOn w:val="1"/>
    <w:next w:val="1"/>
    <w:qFormat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qFormat/>
    <w:uiPriority w:val="0"/>
    <w:pPr>
      <w:ind w:left="200" w:leftChars="200"/>
    </w:pPr>
  </w:style>
  <w:style w:type="paragraph" w:styleId="51">
    <w:name w:val="annotation subject"/>
    <w:basedOn w:val="52"/>
    <w:next w:val="52"/>
    <w:qFormat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qFormat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qFormat/>
    <w:uiPriority w:val="0"/>
    <w:pPr>
      <w:ind w:left="1260" w:leftChars="600"/>
    </w:pPr>
  </w:style>
  <w:style w:type="paragraph" w:styleId="60">
    <w:name w:val="index 6"/>
    <w:basedOn w:val="1"/>
    <w:next w:val="1"/>
    <w:qFormat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qFormat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uiPriority w:val="0"/>
    <w:pPr>
      <w:numPr>
        <w:ilvl w:val="0"/>
        <w:numId w:val="1"/>
      </w:numPr>
    </w:pPr>
  </w:style>
  <w:style w:type="paragraph" w:styleId="71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uiPriority w:val="0"/>
    <w:pPr>
      <w:numPr>
        <w:ilvl w:val="0"/>
        <w:numId w:val="2"/>
      </w:numPr>
    </w:pPr>
  </w:style>
  <w:style w:type="paragraph" w:styleId="74">
    <w:name w:val="List Number 3"/>
    <w:basedOn w:val="1"/>
    <w:uiPriority w:val="0"/>
    <w:pPr>
      <w:numPr>
        <w:ilvl w:val="0"/>
        <w:numId w:val="3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uiPriority w:val="0"/>
    <w:pPr>
      <w:spacing w:after="120"/>
      <w:ind w:left="360"/>
    </w:pPr>
  </w:style>
  <w:style w:type="paragraph" w:styleId="79">
    <w:name w:val="List Number"/>
    <w:basedOn w:val="1"/>
    <w:qFormat/>
    <w:uiPriority w:val="0"/>
    <w:pPr>
      <w:numPr>
        <w:ilvl w:val="0"/>
        <w:numId w:val="4"/>
      </w:numPr>
    </w:pPr>
  </w:style>
  <w:style w:type="paragraph" w:styleId="80">
    <w:name w:val="List 2"/>
    <w:basedOn w:val="1"/>
    <w:uiPriority w:val="0"/>
    <w:pPr>
      <w:ind w:left="720" w:hanging="360"/>
    </w:pPr>
  </w:style>
  <w:style w:type="paragraph" w:styleId="81">
    <w:name w:val="Signature"/>
    <w:basedOn w:val="1"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5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6"/>
      </w:numPr>
    </w:pPr>
  </w:style>
  <w:style w:type="paragraph" w:styleId="85">
    <w:name w:val="E-mail Signature"/>
    <w:basedOn w:val="1"/>
    <w:qFormat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7"/>
      </w:numPr>
    </w:pPr>
  </w:style>
  <w:style w:type="paragraph" w:styleId="87">
    <w:name w:val="Date"/>
    <w:basedOn w:val="1"/>
    <w:next w:val="1"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9"/>
      </w:numPr>
    </w:pPr>
  </w:style>
  <w:style w:type="paragraph" w:styleId="93">
    <w:name w:val="List Bullet 4"/>
    <w:basedOn w:val="1"/>
    <w:qFormat/>
    <w:uiPriority w:val="0"/>
    <w:pPr>
      <w:numPr>
        <w:ilvl w:val="0"/>
        <w:numId w:val="10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2025-08-13T14:13:00Z</dcterms:created>
  <dc:creator>RamDev</dc:creator>
  <cp:lastModifiedBy>Eleazar Villalba</cp:lastModifiedBy>
  <dcterms:modified xsi:type="dcterms:W3CDTF">2025-08-13T16:24:06Z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535C94AF95084816BD87B78F5B778550_11</vt:lpwstr>
  </property>
</Properties>
</file>